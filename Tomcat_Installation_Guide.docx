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156" w:rsidRDefault="005D5156" w:rsidP="005D5156">
      <w:r>
        <w:pict>
          <v:rect id="_x0000_i1025" style="width:0;height:1.5pt" o:hralign="center" o:hrstd="t" o:hr="t" fillcolor="#a0a0a0" stroked="f"/>
        </w:pict>
      </w:r>
    </w:p>
    <w:p w:rsidR="005D5156" w:rsidRDefault="005D5156" w:rsidP="005D5156">
      <w:pPr>
        <w:pStyle w:val="Heading1"/>
      </w:pPr>
      <w:r>
        <w:rPr>
          <w:rStyle w:val="Strong"/>
          <w:b/>
          <w:bCs/>
        </w:rPr>
        <w:t>Installing Apache Tomcat from an RPM Package Offline</w:t>
      </w:r>
    </w:p>
    <w:p w:rsidR="005D5156" w:rsidRDefault="005D5156" w:rsidP="005D5156">
      <w:pPr>
        <w:pStyle w:val="Heading2"/>
      </w:pPr>
      <w:r>
        <w:rPr>
          <w:rStyle w:val="Strong"/>
          <w:b/>
          <w:bCs/>
        </w:rPr>
        <w:t>Objective</w:t>
      </w:r>
    </w:p>
    <w:p w:rsidR="005D5156" w:rsidRDefault="005D5156" w:rsidP="005D5156">
      <w:pPr>
        <w:pStyle w:val="NormalWeb"/>
      </w:pPr>
      <w:r>
        <w:t>This guide provides step-by-step instructions on how to install Apache Tomcat from an RPM package on a server without an internet connection.</w:t>
      </w:r>
    </w:p>
    <w:p w:rsidR="005D5156" w:rsidRDefault="005D5156" w:rsidP="005D5156">
      <w:r>
        <w:pict>
          <v:rect id="_x0000_i1026" style="width:0;height:1.5pt" o:hralign="center" o:hrstd="t" o:hr="t" fillcolor="#a0a0a0" stroked="f"/>
        </w:pict>
      </w:r>
    </w:p>
    <w:p w:rsidR="005D5156" w:rsidRDefault="005D5156" w:rsidP="005D5156">
      <w:pPr>
        <w:pStyle w:val="Heading2"/>
      </w:pPr>
      <w:r>
        <w:rPr>
          <w:rStyle w:val="Strong"/>
          <w:b/>
          <w:bCs/>
        </w:rPr>
        <w:t>1. Download the Tomcat RPM Package</w:t>
      </w:r>
    </w:p>
    <w:p w:rsidR="005D5156" w:rsidRDefault="005D5156" w:rsidP="005D5156">
      <w:pPr>
        <w:pStyle w:val="NormalWeb"/>
        <w:numPr>
          <w:ilvl w:val="0"/>
          <w:numId w:val="10"/>
        </w:numPr>
      </w:pPr>
      <w:r>
        <w:rPr>
          <w:rStyle w:val="Strong"/>
        </w:rPr>
        <w:t>Download Location</w:t>
      </w:r>
      <w:r>
        <w:t xml:space="preserve">: On a machine with internet access, download the appropriate Apache Tomcat RPM package from the </w:t>
      </w:r>
      <w:hyperlink r:id="rId6" w:history="1">
        <w:r>
          <w:rPr>
            <w:rStyle w:val="Hyperlink"/>
            <w:rFonts w:eastAsiaTheme="majorEastAsia"/>
          </w:rPr>
          <w:t>official Apache Tomcat download page</w:t>
        </w:r>
      </w:hyperlink>
      <w:r>
        <w:t xml:space="preserve"> or another trusted repository.</w:t>
      </w:r>
    </w:p>
    <w:p w:rsidR="005D5156" w:rsidRDefault="005D5156" w:rsidP="005D5156">
      <w:pPr>
        <w:pStyle w:val="NormalWeb"/>
        <w:numPr>
          <w:ilvl w:val="0"/>
          <w:numId w:val="10"/>
        </w:numPr>
      </w:pPr>
      <w:r>
        <w:rPr>
          <w:rStyle w:val="Strong"/>
        </w:rPr>
        <w:t>Example Package Name</w:t>
      </w:r>
      <w:r>
        <w:t xml:space="preserve">: </w:t>
      </w:r>
      <w:r>
        <w:rPr>
          <w:rStyle w:val="HTMLCode"/>
          <w:rFonts w:eastAsiaTheme="majorEastAsia"/>
        </w:rPr>
        <w:t>tomcat-9.x.x.rpm</w:t>
      </w:r>
      <w:r>
        <w:t xml:space="preserve"> (Make sure to choose the version that is compatible with your server).</w:t>
      </w:r>
    </w:p>
    <w:p w:rsidR="005D5156" w:rsidRDefault="005D5156" w:rsidP="005D5156">
      <w:r>
        <w:pict>
          <v:rect id="_x0000_i1027" style="width:0;height:1.5pt" o:hralign="center" o:hrstd="t" o:hr="t" fillcolor="#a0a0a0" stroked="f"/>
        </w:pict>
      </w:r>
    </w:p>
    <w:p w:rsidR="005D5156" w:rsidRDefault="005D5156" w:rsidP="005D5156">
      <w:pPr>
        <w:pStyle w:val="Heading2"/>
      </w:pPr>
      <w:r>
        <w:rPr>
          <w:rStyle w:val="Strong"/>
          <w:b/>
          <w:bCs/>
        </w:rPr>
        <w:t>2. Transfer the RPM Package to Your Server</w:t>
      </w:r>
    </w:p>
    <w:p w:rsidR="005D5156" w:rsidRDefault="005D5156" w:rsidP="005D5156">
      <w:pPr>
        <w:pStyle w:val="NormalWeb"/>
        <w:numPr>
          <w:ilvl w:val="0"/>
          <w:numId w:val="11"/>
        </w:numPr>
      </w:pPr>
      <w:r>
        <w:rPr>
          <w:rStyle w:val="Strong"/>
        </w:rPr>
        <w:t>Using USB Drive</w:t>
      </w:r>
      <w:r>
        <w:t>:</w:t>
      </w:r>
    </w:p>
    <w:p w:rsidR="005D5156" w:rsidRDefault="005D5156" w:rsidP="005D5156">
      <w:pPr>
        <w:pStyle w:val="NormalWeb"/>
        <w:numPr>
          <w:ilvl w:val="1"/>
          <w:numId w:val="11"/>
        </w:numPr>
      </w:pPr>
      <w:r>
        <w:t>Copy the RPM file from your local machine to a USB drive.</w:t>
      </w:r>
    </w:p>
    <w:p w:rsidR="005D5156" w:rsidRDefault="005D5156" w:rsidP="005D5156">
      <w:pPr>
        <w:pStyle w:val="NormalWeb"/>
        <w:numPr>
          <w:ilvl w:val="1"/>
          <w:numId w:val="11"/>
        </w:numPr>
      </w:pPr>
      <w:r>
        <w:t xml:space="preserve">Plug the USB drive into the server and copy the RPM file to a desired directory on the server (e.g., </w:t>
      </w:r>
      <w:r>
        <w:rPr>
          <w:rStyle w:val="HTMLCode"/>
          <w:rFonts w:eastAsiaTheme="majorEastAsia"/>
        </w:rPr>
        <w:t>/home/user/</w:t>
      </w:r>
      <w:r>
        <w:t>).</w:t>
      </w:r>
    </w:p>
    <w:p w:rsidR="005D5156" w:rsidRDefault="005D5156" w:rsidP="005D5156">
      <w:pPr>
        <w:pStyle w:val="NormalWeb"/>
        <w:numPr>
          <w:ilvl w:val="0"/>
          <w:numId w:val="11"/>
        </w:numPr>
      </w:pPr>
      <w:r>
        <w:rPr>
          <w:rStyle w:val="Strong"/>
        </w:rPr>
        <w:t>Using SCP (Secure Copy)</w:t>
      </w:r>
      <w:r>
        <w:t>:</w:t>
      </w:r>
    </w:p>
    <w:p w:rsidR="005D5156" w:rsidRDefault="005D5156" w:rsidP="005D5156">
      <w:pPr>
        <w:pStyle w:val="NormalWeb"/>
        <w:numPr>
          <w:ilvl w:val="1"/>
          <w:numId w:val="11"/>
        </w:numPr>
      </w:pPr>
      <w:r>
        <w:t>Open a terminal on your local machine.</w:t>
      </w:r>
    </w:p>
    <w:p w:rsidR="005D5156" w:rsidRDefault="005D5156" w:rsidP="005D5156">
      <w:pPr>
        <w:pStyle w:val="NormalWeb"/>
        <w:numPr>
          <w:ilvl w:val="1"/>
          <w:numId w:val="11"/>
        </w:numPr>
      </w:pPr>
      <w:r>
        <w:t xml:space="preserve">Use the </w:t>
      </w:r>
      <w:proofErr w:type="spellStart"/>
      <w:r>
        <w:rPr>
          <w:rStyle w:val="HTMLCode"/>
          <w:rFonts w:eastAsiaTheme="majorEastAsia"/>
        </w:rPr>
        <w:t>scp</w:t>
      </w:r>
      <w:proofErr w:type="spellEnd"/>
      <w:r>
        <w:t xml:space="preserve"> command to transfer the RPM file to the server:</w:t>
      </w:r>
    </w:p>
    <w:p w:rsidR="005D5156" w:rsidRDefault="005D5156" w:rsidP="005D5156">
      <w:pPr>
        <w:pStyle w:val="HTMLPreformatted"/>
        <w:numPr>
          <w:ilvl w:val="1"/>
          <w:numId w:val="11"/>
        </w:numPr>
        <w:tabs>
          <w:tab w:val="clear" w:pos="1440"/>
        </w:tabs>
        <w:rPr>
          <w:rStyle w:val="HTMLCode"/>
          <w:rFonts w:eastAsiaTheme="majorEastAsia"/>
        </w:rPr>
      </w:pPr>
      <w:proofErr w:type="spellStart"/>
      <w:r>
        <w:rPr>
          <w:rStyle w:val="HTMLCode"/>
          <w:rFonts w:eastAsiaTheme="majorEastAsia"/>
        </w:rPr>
        <w:t>scp</w:t>
      </w:r>
      <w:proofErr w:type="spellEnd"/>
      <w:r>
        <w:rPr>
          <w:rStyle w:val="HTMLCode"/>
          <w:rFonts w:eastAsiaTheme="majorEastAsia"/>
        </w:rPr>
        <w:t xml:space="preserve"> /path/to/tomcat-</w:t>
      </w:r>
      <w:proofErr w:type="spellStart"/>
      <w:r>
        <w:rPr>
          <w:rStyle w:val="HTMLCode"/>
          <w:rFonts w:eastAsiaTheme="majorEastAsia"/>
        </w:rPr>
        <w:t>package.rpm</w:t>
      </w:r>
      <w:proofErr w:type="spellEnd"/>
      <w:r>
        <w:rPr>
          <w:rStyle w:val="HTMLCode"/>
          <w:rFonts w:eastAsiaTheme="majorEastAsia"/>
        </w:rPr>
        <w:t xml:space="preserve"> </w:t>
      </w:r>
      <w:proofErr w:type="spellStart"/>
      <w:r>
        <w:rPr>
          <w:rStyle w:val="HTMLCode"/>
          <w:rFonts w:eastAsiaTheme="majorEastAsia"/>
        </w:rPr>
        <w:t>user@your-server</w:t>
      </w:r>
      <w:proofErr w:type="spellEnd"/>
      <w:r>
        <w:rPr>
          <w:rStyle w:val="HTMLCode"/>
          <w:rFonts w:eastAsiaTheme="majorEastAsia"/>
        </w:rPr>
        <w:t>:/path/to/destination</w:t>
      </w:r>
    </w:p>
    <w:p w:rsidR="005D5156" w:rsidRDefault="005D5156" w:rsidP="005D5156">
      <w:pPr>
        <w:pStyle w:val="NormalWeb"/>
        <w:numPr>
          <w:ilvl w:val="1"/>
          <w:numId w:val="11"/>
        </w:numPr>
      </w:pPr>
      <w:r>
        <w:t xml:space="preserve">Replace </w:t>
      </w:r>
      <w:r>
        <w:rPr>
          <w:rStyle w:val="HTMLCode"/>
          <w:rFonts w:eastAsiaTheme="majorEastAsia"/>
        </w:rPr>
        <w:t>/path/to/tomcat-</w:t>
      </w:r>
      <w:proofErr w:type="spellStart"/>
      <w:r>
        <w:rPr>
          <w:rStyle w:val="HTMLCode"/>
          <w:rFonts w:eastAsiaTheme="majorEastAsia"/>
        </w:rPr>
        <w:t>package.rpm</w:t>
      </w:r>
      <w:proofErr w:type="spellEnd"/>
      <w:r>
        <w:t xml:space="preserve"> with the actual path of your RPM file on your local machine and </w:t>
      </w:r>
      <w:r>
        <w:rPr>
          <w:rStyle w:val="HTMLCode"/>
          <w:rFonts w:eastAsiaTheme="majorEastAsia"/>
        </w:rPr>
        <w:t>/path/to/destination</w:t>
      </w:r>
      <w:r>
        <w:t xml:space="preserve"> with the directory on the server where you want to store it.</w:t>
      </w:r>
    </w:p>
    <w:p w:rsidR="005D5156" w:rsidRDefault="005D5156" w:rsidP="005D5156">
      <w:r>
        <w:pict>
          <v:rect id="_x0000_i1028" style="width:0;height:1.5pt" o:hralign="center" o:hrstd="t" o:hr="t" fillcolor="#a0a0a0" stroked="f"/>
        </w:pict>
      </w:r>
    </w:p>
    <w:p w:rsidR="005D5156" w:rsidRDefault="005D5156" w:rsidP="005D5156">
      <w:pPr>
        <w:pStyle w:val="Heading2"/>
      </w:pPr>
      <w:r>
        <w:rPr>
          <w:rStyle w:val="Strong"/>
          <w:b/>
          <w:bCs/>
        </w:rPr>
        <w:t>3. Install the RPM Package</w:t>
      </w:r>
    </w:p>
    <w:p w:rsidR="005D5156" w:rsidRDefault="005D5156" w:rsidP="005D5156">
      <w:pPr>
        <w:pStyle w:val="NormalWeb"/>
        <w:numPr>
          <w:ilvl w:val="0"/>
          <w:numId w:val="12"/>
        </w:numPr>
      </w:pPr>
      <w:r>
        <w:rPr>
          <w:rStyle w:val="Strong"/>
        </w:rPr>
        <w:t>SSH into the Server</w:t>
      </w:r>
      <w:r>
        <w:t>:</w:t>
      </w:r>
    </w:p>
    <w:p w:rsidR="005D5156" w:rsidRDefault="005D5156" w:rsidP="005D5156">
      <w:pPr>
        <w:pStyle w:val="NormalWeb"/>
        <w:numPr>
          <w:ilvl w:val="1"/>
          <w:numId w:val="12"/>
        </w:numPr>
      </w:pPr>
      <w:r>
        <w:t>Log into the server using SSH:</w:t>
      </w:r>
    </w:p>
    <w:p w:rsidR="005D5156" w:rsidRDefault="005D5156" w:rsidP="005D5156">
      <w:pPr>
        <w:pStyle w:val="HTMLPreformatted"/>
        <w:numPr>
          <w:ilvl w:val="1"/>
          <w:numId w:val="12"/>
        </w:numPr>
        <w:tabs>
          <w:tab w:val="clear" w:pos="1440"/>
        </w:tabs>
        <w:rPr>
          <w:rStyle w:val="HTMLCode"/>
          <w:rFonts w:eastAsiaTheme="majorEastAsia"/>
        </w:rPr>
      </w:pPr>
      <w:proofErr w:type="spellStart"/>
      <w:r>
        <w:rPr>
          <w:rStyle w:val="HTMLCode"/>
          <w:rFonts w:eastAsiaTheme="majorEastAsia"/>
        </w:rPr>
        <w:t>ssh</w:t>
      </w:r>
      <w:proofErr w:type="spellEnd"/>
      <w:r>
        <w:rPr>
          <w:rStyle w:val="HTMLCode"/>
          <w:rFonts w:eastAsiaTheme="majorEastAsia"/>
        </w:rPr>
        <w:t xml:space="preserve"> </w:t>
      </w:r>
      <w:proofErr w:type="spellStart"/>
      <w:r>
        <w:rPr>
          <w:rStyle w:val="HTMLCode"/>
          <w:rFonts w:eastAsiaTheme="majorEastAsia"/>
        </w:rPr>
        <w:t>user@your-server</w:t>
      </w:r>
      <w:proofErr w:type="spellEnd"/>
    </w:p>
    <w:p w:rsidR="005D5156" w:rsidRDefault="005D5156" w:rsidP="005D5156">
      <w:pPr>
        <w:pStyle w:val="HTMLPreformatted"/>
        <w:rPr>
          <w:rStyle w:val="HTMLCode"/>
          <w:rFonts w:eastAsiaTheme="majorEastAsia"/>
        </w:rPr>
      </w:pPr>
    </w:p>
    <w:p w:rsidR="005D5156" w:rsidRDefault="005D5156" w:rsidP="005D5156">
      <w:pPr>
        <w:pStyle w:val="HTMLPreformatted"/>
        <w:rPr>
          <w:rStyle w:val="HTMLCode"/>
          <w:rFonts w:eastAsiaTheme="majorEastAsia"/>
        </w:rPr>
      </w:pPr>
      <w:bookmarkStart w:id="0" w:name="_GoBack"/>
      <w:bookmarkEnd w:id="0"/>
    </w:p>
    <w:p w:rsidR="005D5156" w:rsidRDefault="005D5156" w:rsidP="005D5156">
      <w:pPr>
        <w:pStyle w:val="NormalWeb"/>
        <w:numPr>
          <w:ilvl w:val="0"/>
          <w:numId w:val="12"/>
        </w:numPr>
      </w:pPr>
      <w:r>
        <w:rPr>
          <w:rStyle w:val="Strong"/>
        </w:rPr>
        <w:lastRenderedPageBreak/>
        <w:t>Navigate to the RPM File Location</w:t>
      </w:r>
      <w:r>
        <w:t>:</w:t>
      </w:r>
    </w:p>
    <w:p w:rsidR="005D5156" w:rsidRDefault="005D5156" w:rsidP="005D5156">
      <w:pPr>
        <w:pStyle w:val="NormalWeb"/>
        <w:numPr>
          <w:ilvl w:val="1"/>
          <w:numId w:val="12"/>
        </w:numPr>
      </w:pPr>
      <w:r>
        <w:t>Change to the directory where the RPM file is stored:</w:t>
      </w:r>
    </w:p>
    <w:p w:rsidR="005D5156" w:rsidRDefault="005D5156" w:rsidP="005D5156">
      <w:pPr>
        <w:pStyle w:val="HTMLPreformatted"/>
        <w:numPr>
          <w:ilvl w:val="1"/>
          <w:numId w:val="12"/>
        </w:numPr>
        <w:tabs>
          <w:tab w:val="clear" w:pos="1440"/>
        </w:tabs>
        <w:rPr>
          <w:rStyle w:val="HTMLCode"/>
          <w:rFonts w:eastAsiaTheme="majorEastAsia"/>
        </w:rPr>
      </w:pPr>
      <w:r>
        <w:rPr>
          <w:rStyle w:val="HTMLCode"/>
          <w:rFonts w:eastAsiaTheme="majorEastAsia"/>
        </w:rPr>
        <w:t>cd /path/to/destination</w:t>
      </w:r>
    </w:p>
    <w:p w:rsidR="005D5156" w:rsidRDefault="005D5156" w:rsidP="005D5156">
      <w:pPr>
        <w:pStyle w:val="NormalWeb"/>
        <w:numPr>
          <w:ilvl w:val="0"/>
          <w:numId w:val="12"/>
        </w:numPr>
      </w:pPr>
      <w:r>
        <w:rPr>
          <w:rStyle w:val="Strong"/>
        </w:rPr>
        <w:t>Install the RPM Package</w:t>
      </w:r>
      <w:r>
        <w:t>:</w:t>
      </w:r>
    </w:p>
    <w:p w:rsidR="005D5156" w:rsidRDefault="005D5156" w:rsidP="005D5156">
      <w:pPr>
        <w:pStyle w:val="NormalWeb"/>
        <w:numPr>
          <w:ilvl w:val="1"/>
          <w:numId w:val="12"/>
        </w:numPr>
      </w:pPr>
      <w:r>
        <w:t xml:space="preserve">Install the Tomcat RPM package using the </w:t>
      </w:r>
      <w:r>
        <w:rPr>
          <w:rStyle w:val="HTMLCode"/>
          <w:rFonts w:eastAsiaTheme="majorEastAsia"/>
        </w:rPr>
        <w:t>rpm</w:t>
      </w:r>
      <w:r>
        <w:t xml:space="preserve"> command:</w:t>
      </w:r>
    </w:p>
    <w:p w:rsidR="005D5156" w:rsidRDefault="005D5156" w:rsidP="005D5156">
      <w:pPr>
        <w:pStyle w:val="HTMLPreformatted"/>
        <w:numPr>
          <w:ilvl w:val="1"/>
          <w:numId w:val="12"/>
        </w:numPr>
        <w:tabs>
          <w:tab w:val="clear" w:pos="1440"/>
        </w:tabs>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rpm -</w:t>
      </w:r>
      <w:proofErr w:type="spellStart"/>
      <w:r>
        <w:rPr>
          <w:rStyle w:val="HTMLCode"/>
          <w:rFonts w:eastAsiaTheme="majorEastAsia"/>
        </w:rPr>
        <w:t>ivh</w:t>
      </w:r>
      <w:proofErr w:type="spellEnd"/>
      <w:r>
        <w:rPr>
          <w:rStyle w:val="HTMLCode"/>
          <w:rFonts w:eastAsiaTheme="majorEastAsia"/>
        </w:rPr>
        <w:t xml:space="preserve"> tomcat-</w:t>
      </w:r>
      <w:proofErr w:type="spellStart"/>
      <w:r>
        <w:rPr>
          <w:rStyle w:val="HTMLCode"/>
          <w:rFonts w:eastAsiaTheme="majorEastAsia"/>
        </w:rPr>
        <w:t>package.rpm</w:t>
      </w:r>
      <w:proofErr w:type="spellEnd"/>
    </w:p>
    <w:p w:rsidR="005D5156" w:rsidRDefault="005D5156" w:rsidP="005D5156">
      <w:pPr>
        <w:pStyle w:val="NormalWeb"/>
        <w:numPr>
          <w:ilvl w:val="1"/>
          <w:numId w:val="12"/>
        </w:numPr>
      </w:pPr>
      <w:r>
        <w:t>Wait for the installation process to complete. It may take a few moments.</w:t>
      </w:r>
    </w:p>
    <w:p w:rsidR="005D5156" w:rsidRDefault="005D5156" w:rsidP="005D5156">
      <w:r>
        <w:pict>
          <v:rect id="_x0000_i1029" style="width:0;height:1.5pt" o:hralign="center" o:hrstd="t" o:hr="t" fillcolor="#a0a0a0" stroked="f"/>
        </w:pict>
      </w:r>
    </w:p>
    <w:p w:rsidR="005D5156" w:rsidRDefault="005D5156" w:rsidP="005D5156">
      <w:pPr>
        <w:pStyle w:val="Heading2"/>
      </w:pPr>
      <w:r>
        <w:rPr>
          <w:rStyle w:val="Strong"/>
          <w:b/>
          <w:bCs/>
        </w:rPr>
        <w:t>4. Verify Installation</w:t>
      </w:r>
    </w:p>
    <w:p w:rsidR="005D5156" w:rsidRDefault="005D5156" w:rsidP="005D5156">
      <w:pPr>
        <w:pStyle w:val="NormalWeb"/>
        <w:numPr>
          <w:ilvl w:val="0"/>
          <w:numId w:val="13"/>
        </w:numPr>
      </w:pPr>
      <w:r>
        <w:rPr>
          <w:rStyle w:val="Strong"/>
        </w:rPr>
        <w:t>Check Tomcat Version</w:t>
      </w:r>
      <w:r>
        <w:t>:</w:t>
      </w:r>
    </w:p>
    <w:p w:rsidR="005D5156" w:rsidRDefault="005D5156" w:rsidP="005D5156">
      <w:pPr>
        <w:pStyle w:val="NormalWeb"/>
        <w:numPr>
          <w:ilvl w:val="1"/>
          <w:numId w:val="13"/>
        </w:numPr>
      </w:pPr>
      <w:r>
        <w:t>After installation, verify that Tomcat is installed by checking its version:</w:t>
      </w:r>
    </w:p>
    <w:p w:rsidR="005D5156" w:rsidRDefault="005D5156" w:rsidP="005D5156">
      <w:pPr>
        <w:pStyle w:val="HTMLPreformatted"/>
        <w:numPr>
          <w:ilvl w:val="1"/>
          <w:numId w:val="13"/>
        </w:numPr>
        <w:tabs>
          <w:tab w:val="clear" w:pos="1440"/>
        </w:tabs>
        <w:rPr>
          <w:rStyle w:val="HTMLCode"/>
          <w:rFonts w:eastAsiaTheme="majorEastAsia"/>
        </w:rPr>
      </w:pPr>
      <w:r>
        <w:rPr>
          <w:rStyle w:val="HTMLCode"/>
          <w:rFonts w:eastAsiaTheme="majorEastAsia"/>
        </w:rPr>
        <w:t>/opt/tomcat/bin/version.sh</w:t>
      </w:r>
    </w:p>
    <w:p w:rsidR="005D5156" w:rsidRDefault="005D5156" w:rsidP="005D5156">
      <w:pPr>
        <w:pStyle w:val="NormalWeb"/>
        <w:numPr>
          <w:ilvl w:val="1"/>
          <w:numId w:val="13"/>
        </w:numPr>
      </w:pPr>
      <w:r>
        <w:t>If Tomcat is installed properly, this command will display the version of Tomcat installed.</w:t>
      </w:r>
    </w:p>
    <w:p w:rsidR="005D5156" w:rsidRDefault="005D5156" w:rsidP="005D5156">
      <w:r>
        <w:pict>
          <v:rect id="_x0000_i1030" style="width:0;height:1.5pt" o:hralign="center" o:hrstd="t" o:hr="t" fillcolor="#a0a0a0" stroked="f"/>
        </w:pict>
      </w:r>
    </w:p>
    <w:p w:rsidR="005D5156" w:rsidRDefault="005D5156" w:rsidP="005D5156">
      <w:pPr>
        <w:pStyle w:val="Heading2"/>
      </w:pPr>
      <w:r>
        <w:rPr>
          <w:rStyle w:val="Strong"/>
          <w:b/>
          <w:bCs/>
        </w:rPr>
        <w:t>5. Start Tomcat</w:t>
      </w:r>
    </w:p>
    <w:p w:rsidR="005D5156" w:rsidRDefault="005D5156" w:rsidP="005D5156">
      <w:pPr>
        <w:pStyle w:val="NormalWeb"/>
        <w:numPr>
          <w:ilvl w:val="0"/>
          <w:numId w:val="14"/>
        </w:numPr>
      </w:pPr>
      <w:r>
        <w:rPr>
          <w:rStyle w:val="Strong"/>
        </w:rPr>
        <w:t>Start Tomcat Service</w:t>
      </w:r>
      <w:r>
        <w:t>:</w:t>
      </w:r>
    </w:p>
    <w:p w:rsidR="005D5156" w:rsidRDefault="005D5156" w:rsidP="005D5156">
      <w:pPr>
        <w:pStyle w:val="NormalWeb"/>
        <w:numPr>
          <w:ilvl w:val="1"/>
          <w:numId w:val="14"/>
        </w:numPr>
      </w:pPr>
      <w:r>
        <w:t>To start Tomcat, use the following command:</w:t>
      </w:r>
    </w:p>
    <w:p w:rsidR="005D5156" w:rsidRDefault="005D5156" w:rsidP="005D5156">
      <w:pPr>
        <w:pStyle w:val="HTMLPreformatted"/>
        <w:numPr>
          <w:ilvl w:val="1"/>
          <w:numId w:val="14"/>
        </w:numPr>
        <w:tabs>
          <w:tab w:val="clear" w:pos="1440"/>
        </w:tabs>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/opt/tomcat/bin/startup.sh</w:t>
      </w:r>
    </w:p>
    <w:p w:rsidR="005D5156" w:rsidRDefault="005D5156" w:rsidP="005D5156">
      <w:pPr>
        <w:pStyle w:val="NormalWeb"/>
        <w:numPr>
          <w:ilvl w:val="1"/>
          <w:numId w:val="14"/>
        </w:numPr>
      </w:pPr>
      <w:r>
        <w:t>Tomcat will now start, and you should see messages indicating that it is running.</w:t>
      </w:r>
    </w:p>
    <w:p w:rsidR="005D5156" w:rsidRDefault="005D5156" w:rsidP="005D5156">
      <w:r>
        <w:pict>
          <v:rect id="_x0000_i1031" style="width:0;height:1.5pt" o:hralign="center" o:hrstd="t" o:hr="t" fillcolor="#a0a0a0" stroked="f"/>
        </w:pict>
      </w:r>
    </w:p>
    <w:p w:rsidR="005D5156" w:rsidRDefault="005D5156" w:rsidP="005D5156">
      <w:pPr>
        <w:pStyle w:val="Heading2"/>
      </w:pPr>
      <w:r>
        <w:rPr>
          <w:rStyle w:val="Strong"/>
          <w:b/>
          <w:bCs/>
        </w:rPr>
        <w:t>6. Access Tomcat in the Browser</w:t>
      </w:r>
    </w:p>
    <w:p w:rsidR="005D5156" w:rsidRDefault="005D5156" w:rsidP="005D5156">
      <w:pPr>
        <w:pStyle w:val="NormalWeb"/>
        <w:numPr>
          <w:ilvl w:val="0"/>
          <w:numId w:val="15"/>
        </w:numPr>
      </w:pPr>
      <w:r>
        <w:rPr>
          <w:rStyle w:val="Strong"/>
        </w:rPr>
        <w:t>Open the Browser</w:t>
      </w:r>
      <w:r>
        <w:t>:</w:t>
      </w:r>
    </w:p>
    <w:p w:rsidR="005D5156" w:rsidRDefault="005D5156" w:rsidP="005D5156">
      <w:pPr>
        <w:pStyle w:val="NormalWeb"/>
        <w:numPr>
          <w:ilvl w:val="1"/>
          <w:numId w:val="15"/>
        </w:numPr>
      </w:pPr>
      <w:r>
        <w:t>Open a web browser on any machine in the same network as the server.</w:t>
      </w:r>
    </w:p>
    <w:p w:rsidR="005D5156" w:rsidRDefault="005D5156" w:rsidP="005D5156">
      <w:pPr>
        <w:pStyle w:val="NormalWeb"/>
        <w:numPr>
          <w:ilvl w:val="0"/>
          <w:numId w:val="15"/>
        </w:numPr>
      </w:pPr>
      <w:r>
        <w:rPr>
          <w:rStyle w:val="Strong"/>
        </w:rPr>
        <w:t>Navigate to Tomcat</w:t>
      </w:r>
      <w:r>
        <w:t>:</w:t>
      </w:r>
    </w:p>
    <w:p w:rsidR="005D5156" w:rsidRDefault="005D5156" w:rsidP="005D5156">
      <w:pPr>
        <w:pStyle w:val="NormalWeb"/>
        <w:numPr>
          <w:ilvl w:val="1"/>
          <w:numId w:val="15"/>
        </w:numPr>
      </w:pPr>
      <w:r>
        <w:t>In the browser's address bar, type:</w:t>
      </w:r>
    </w:p>
    <w:p w:rsidR="005D5156" w:rsidRDefault="005D5156" w:rsidP="005D5156">
      <w:pPr>
        <w:pStyle w:val="HTMLPreformatted"/>
        <w:numPr>
          <w:ilvl w:val="1"/>
          <w:numId w:val="15"/>
        </w:numPr>
        <w:tabs>
          <w:tab w:val="clear" w:pos="1440"/>
        </w:tabs>
        <w:rPr>
          <w:rStyle w:val="HTMLCode"/>
          <w:rFonts w:eastAsiaTheme="majorEastAsia"/>
        </w:rPr>
      </w:pPr>
      <w:r>
        <w:rPr>
          <w:rStyle w:val="HTMLCode"/>
          <w:rFonts w:eastAsiaTheme="majorEastAsia"/>
        </w:rPr>
        <w:t>http://&lt;your-server-ip&gt;:8080</w:t>
      </w:r>
    </w:p>
    <w:p w:rsidR="005D5156" w:rsidRDefault="005D5156" w:rsidP="005D5156">
      <w:pPr>
        <w:pStyle w:val="NormalWeb"/>
        <w:numPr>
          <w:ilvl w:val="1"/>
          <w:numId w:val="15"/>
        </w:numPr>
      </w:pPr>
      <w:r>
        <w:t xml:space="preserve">Replace </w:t>
      </w:r>
      <w:r>
        <w:rPr>
          <w:rStyle w:val="HTMLCode"/>
          <w:rFonts w:eastAsiaTheme="majorEastAsia"/>
        </w:rPr>
        <w:t>&lt;your-server-</w:t>
      </w:r>
      <w:proofErr w:type="spellStart"/>
      <w:r>
        <w:rPr>
          <w:rStyle w:val="HTMLCode"/>
          <w:rFonts w:eastAsiaTheme="majorEastAsia"/>
        </w:rPr>
        <w:t>ip</w:t>
      </w:r>
      <w:proofErr w:type="spellEnd"/>
      <w:r>
        <w:rPr>
          <w:rStyle w:val="HTMLCode"/>
          <w:rFonts w:eastAsiaTheme="majorEastAsia"/>
        </w:rPr>
        <w:t>&gt;</w:t>
      </w:r>
      <w:r>
        <w:t xml:space="preserve"> with the actual IP address of your server.</w:t>
      </w:r>
    </w:p>
    <w:p w:rsidR="005D5156" w:rsidRDefault="005D5156" w:rsidP="005D5156">
      <w:pPr>
        <w:pStyle w:val="NormalWeb"/>
        <w:numPr>
          <w:ilvl w:val="1"/>
          <w:numId w:val="15"/>
        </w:numPr>
      </w:pPr>
      <w:r>
        <w:t>If everything is configured correctly, the Tomcat home page should appear in the browser.</w:t>
      </w:r>
    </w:p>
    <w:p w:rsidR="005D5156" w:rsidRDefault="005D5156" w:rsidP="005D5156">
      <w:r>
        <w:pict>
          <v:rect id="_x0000_i1032" style="width:0;height:1.5pt" o:hralign="center" o:hrstd="t" o:hr="t" fillcolor="#a0a0a0" stroked="f"/>
        </w:pict>
      </w:r>
    </w:p>
    <w:p w:rsidR="005D5156" w:rsidRDefault="005D5156" w:rsidP="005D5156">
      <w:pPr>
        <w:pStyle w:val="Heading2"/>
      </w:pPr>
      <w:r>
        <w:rPr>
          <w:rStyle w:val="Strong"/>
          <w:b/>
          <w:bCs/>
        </w:rPr>
        <w:t>7. (Optional) Set Tomcat to Start on Boot</w:t>
      </w:r>
    </w:p>
    <w:p w:rsidR="005D5156" w:rsidRDefault="005D5156" w:rsidP="005D5156">
      <w:pPr>
        <w:pStyle w:val="NormalWeb"/>
      </w:pPr>
      <w:r>
        <w:t>If you want Tomcat to start automatically when the server boots up, follow these steps:</w:t>
      </w:r>
    </w:p>
    <w:p w:rsidR="005D5156" w:rsidRDefault="005D5156" w:rsidP="005D5156">
      <w:pPr>
        <w:pStyle w:val="NormalWeb"/>
        <w:numPr>
          <w:ilvl w:val="0"/>
          <w:numId w:val="16"/>
        </w:numPr>
      </w:pPr>
      <w:r>
        <w:rPr>
          <w:rStyle w:val="Strong"/>
        </w:rPr>
        <w:lastRenderedPageBreak/>
        <w:t xml:space="preserve">Create </w:t>
      </w:r>
      <w:proofErr w:type="spellStart"/>
      <w:r>
        <w:rPr>
          <w:rStyle w:val="Strong"/>
        </w:rPr>
        <w:t>Systemd</w:t>
      </w:r>
      <w:proofErr w:type="spellEnd"/>
      <w:r>
        <w:rPr>
          <w:rStyle w:val="Strong"/>
        </w:rPr>
        <w:t xml:space="preserve"> Service File for Tomcat</w:t>
      </w:r>
      <w:r>
        <w:t>:</w:t>
      </w:r>
    </w:p>
    <w:p w:rsidR="005D5156" w:rsidRDefault="005D5156" w:rsidP="005D5156">
      <w:pPr>
        <w:pStyle w:val="NormalWeb"/>
        <w:numPr>
          <w:ilvl w:val="1"/>
          <w:numId w:val="16"/>
        </w:numPr>
      </w:pPr>
      <w:r>
        <w:t xml:space="preserve">Open a new </w:t>
      </w:r>
      <w:proofErr w:type="spellStart"/>
      <w:r>
        <w:t>systemd</w:t>
      </w:r>
      <w:proofErr w:type="spellEnd"/>
      <w:r>
        <w:t xml:space="preserve"> service file:</w:t>
      </w:r>
    </w:p>
    <w:p w:rsidR="005D5156" w:rsidRDefault="005D5156" w:rsidP="005D5156">
      <w:pPr>
        <w:pStyle w:val="HTMLPreformatted"/>
        <w:numPr>
          <w:ilvl w:val="1"/>
          <w:numId w:val="16"/>
        </w:numPr>
        <w:tabs>
          <w:tab w:val="clear" w:pos="1440"/>
        </w:tabs>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nano</w:t>
      </w:r>
      <w:proofErr w:type="spellEnd"/>
      <w:r>
        <w:rPr>
          <w:rStyle w:val="HTMLCode"/>
          <w:rFonts w:eastAsiaTheme="majorEastAsia"/>
        </w:rPr>
        <w:t xml:space="preserve"> /</w:t>
      </w:r>
      <w:proofErr w:type="spellStart"/>
      <w:r>
        <w:rPr>
          <w:rStyle w:val="HTMLCode"/>
          <w:rFonts w:eastAsiaTheme="majorEastAsia"/>
        </w:rPr>
        <w:t>etc</w:t>
      </w:r>
      <w:proofErr w:type="spellEnd"/>
      <w:r>
        <w:rPr>
          <w:rStyle w:val="HTMLCode"/>
          <w:rFonts w:eastAsiaTheme="majorEastAsia"/>
        </w:rPr>
        <w:t>/</w:t>
      </w:r>
      <w:proofErr w:type="spellStart"/>
      <w:r>
        <w:rPr>
          <w:rStyle w:val="HTMLCode"/>
          <w:rFonts w:eastAsiaTheme="majorEastAsia"/>
        </w:rPr>
        <w:t>systemd</w:t>
      </w:r>
      <w:proofErr w:type="spellEnd"/>
      <w:r>
        <w:rPr>
          <w:rStyle w:val="HTMLCode"/>
          <w:rFonts w:eastAsiaTheme="majorEastAsia"/>
        </w:rPr>
        <w:t>/system/</w:t>
      </w:r>
      <w:proofErr w:type="spellStart"/>
      <w:r>
        <w:rPr>
          <w:rStyle w:val="HTMLCode"/>
          <w:rFonts w:eastAsiaTheme="majorEastAsia"/>
        </w:rPr>
        <w:t>tomcat.service</w:t>
      </w:r>
      <w:proofErr w:type="spellEnd"/>
    </w:p>
    <w:p w:rsidR="005D5156" w:rsidRDefault="005D5156" w:rsidP="005D5156">
      <w:pPr>
        <w:pStyle w:val="NormalWeb"/>
        <w:numPr>
          <w:ilvl w:val="1"/>
          <w:numId w:val="16"/>
        </w:numPr>
      </w:pPr>
      <w:r>
        <w:t>Add the following configuration to the file:</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[Unit]</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Description=Tomcat 9</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After=</w:t>
      </w:r>
      <w:proofErr w:type="spellStart"/>
      <w:r>
        <w:rPr>
          <w:rStyle w:val="HTMLCode"/>
          <w:rFonts w:eastAsiaTheme="majorEastAsia"/>
        </w:rPr>
        <w:t>network.target</w:t>
      </w:r>
      <w:proofErr w:type="spellEnd"/>
    </w:p>
    <w:p w:rsidR="005D5156" w:rsidRDefault="005D5156" w:rsidP="005D5156">
      <w:pPr>
        <w:pStyle w:val="HTMLPreformatted"/>
        <w:numPr>
          <w:ilvl w:val="1"/>
          <w:numId w:val="16"/>
        </w:numPr>
        <w:tabs>
          <w:tab w:val="clear" w:pos="1440"/>
        </w:tabs>
        <w:rPr>
          <w:rStyle w:val="HTMLCode"/>
          <w:rFonts w:eastAsiaTheme="majorEastAsia"/>
        </w:rPr>
      </w:pP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[Service]</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Type=forking</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ExecStart=/opt/tomcat/bin/startup.sh</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ExecStop=/opt/tomcat/bin/shutdown.sh</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User=tomcat</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Group=tomcat</w:t>
      </w:r>
    </w:p>
    <w:p w:rsidR="005D5156" w:rsidRDefault="005D5156" w:rsidP="005D5156">
      <w:pPr>
        <w:pStyle w:val="HTMLPreformatted"/>
        <w:numPr>
          <w:ilvl w:val="1"/>
          <w:numId w:val="16"/>
        </w:numPr>
        <w:tabs>
          <w:tab w:val="clear" w:pos="1440"/>
        </w:tabs>
        <w:rPr>
          <w:rStyle w:val="HTMLCode"/>
          <w:rFonts w:eastAsiaTheme="majorEastAsia"/>
        </w:rPr>
      </w:pPr>
      <w:proofErr w:type="spellStart"/>
      <w:r>
        <w:rPr>
          <w:rStyle w:val="HTMLCode"/>
          <w:rFonts w:eastAsiaTheme="majorEastAsia"/>
        </w:rPr>
        <w:t>UMask</w:t>
      </w:r>
      <w:proofErr w:type="spellEnd"/>
      <w:r>
        <w:rPr>
          <w:rStyle w:val="HTMLCode"/>
          <w:rFonts w:eastAsiaTheme="majorEastAsia"/>
        </w:rPr>
        <w:t>=0007</w:t>
      </w:r>
    </w:p>
    <w:p w:rsidR="005D5156" w:rsidRDefault="005D5156" w:rsidP="005D5156">
      <w:pPr>
        <w:pStyle w:val="HTMLPreformatted"/>
        <w:numPr>
          <w:ilvl w:val="1"/>
          <w:numId w:val="16"/>
        </w:numPr>
        <w:tabs>
          <w:tab w:val="clear" w:pos="1440"/>
        </w:tabs>
        <w:rPr>
          <w:rStyle w:val="HTMLCode"/>
          <w:rFonts w:eastAsiaTheme="majorEastAsia"/>
        </w:rPr>
      </w:pPr>
      <w:proofErr w:type="spellStart"/>
      <w:r>
        <w:rPr>
          <w:rStyle w:val="HTMLCode"/>
          <w:rFonts w:eastAsiaTheme="majorEastAsia"/>
        </w:rPr>
        <w:t>RestartSec</w:t>
      </w:r>
      <w:proofErr w:type="spellEnd"/>
      <w:r>
        <w:rPr>
          <w:rStyle w:val="HTMLCode"/>
          <w:rFonts w:eastAsiaTheme="majorEastAsia"/>
        </w:rPr>
        <w:t>=10</w:t>
      </w: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Restart=always</w:t>
      </w:r>
    </w:p>
    <w:p w:rsidR="005D5156" w:rsidRDefault="005D5156" w:rsidP="005D5156">
      <w:pPr>
        <w:pStyle w:val="HTMLPreformatted"/>
        <w:numPr>
          <w:ilvl w:val="1"/>
          <w:numId w:val="16"/>
        </w:numPr>
        <w:tabs>
          <w:tab w:val="clear" w:pos="1440"/>
        </w:tabs>
        <w:rPr>
          <w:rStyle w:val="HTMLCode"/>
          <w:rFonts w:eastAsiaTheme="majorEastAsia"/>
        </w:rPr>
      </w:pPr>
    </w:p>
    <w:p w:rsidR="005D5156" w:rsidRDefault="005D5156" w:rsidP="005D5156">
      <w:pPr>
        <w:pStyle w:val="HTMLPreformatted"/>
        <w:numPr>
          <w:ilvl w:val="1"/>
          <w:numId w:val="16"/>
        </w:numPr>
        <w:tabs>
          <w:tab w:val="clear" w:pos="1440"/>
        </w:tabs>
        <w:rPr>
          <w:rStyle w:val="HTMLCode"/>
          <w:rFonts w:eastAsiaTheme="majorEastAsia"/>
        </w:rPr>
      </w:pPr>
      <w:r>
        <w:rPr>
          <w:rStyle w:val="HTMLCode"/>
          <w:rFonts w:eastAsiaTheme="majorEastAsia"/>
        </w:rPr>
        <w:t>[Install]</w:t>
      </w:r>
    </w:p>
    <w:p w:rsidR="005D5156" w:rsidRDefault="005D5156" w:rsidP="005D5156">
      <w:pPr>
        <w:pStyle w:val="HTMLPreformatted"/>
        <w:numPr>
          <w:ilvl w:val="1"/>
          <w:numId w:val="16"/>
        </w:numPr>
        <w:tabs>
          <w:tab w:val="clear" w:pos="1440"/>
        </w:tabs>
        <w:rPr>
          <w:rStyle w:val="HTMLCode"/>
          <w:rFonts w:eastAsiaTheme="majorEastAsia"/>
        </w:rPr>
      </w:pPr>
      <w:proofErr w:type="spellStart"/>
      <w:r>
        <w:rPr>
          <w:rStyle w:val="HTMLCode"/>
          <w:rFonts w:eastAsiaTheme="majorEastAsia"/>
        </w:rPr>
        <w:t>WantedBy</w:t>
      </w:r>
      <w:proofErr w:type="spellEnd"/>
      <w:r>
        <w:rPr>
          <w:rStyle w:val="HTMLCode"/>
          <w:rFonts w:eastAsiaTheme="majorEastAsia"/>
        </w:rPr>
        <w:t>=multi-</w:t>
      </w:r>
      <w:proofErr w:type="spellStart"/>
      <w:proofErr w:type="gramStart"/>
      <w:r>
        <w:rPr>
          <w:rStyle w:val="HTMLCode"/>
          <w:rFonts w:eastAsiaTheme="majorEastAsia"/>
        </w:rPr>
        <w:t>user.target</w:t>
      </w:r>
      <w:proofErr w:type="spellEnd"/>
      <w:proofErr w:type="gramEnd"/>
    </w:p>
    <w:p w:rsidR="005D5156" w:rsidRDefault="005D5156" w:rsidP="005D5156">
      <w:pPr>
        <w:pStyle w:val="NormalWeb"/>
        <w:numPr>
          <w:ilvl w:val="1"/>
          <w:numId w:val="16"/>
        </w:numPr>
      </w:pPr>
      <w:r>
        <w:t>Save the file and exit.</w:t>
      </w:r>
    </w:p>
    <w:p w:rsidR="005D5156" w:rsidRDefault="005D5156" w:rsidP="005D5156">
      <w:pPr>
        <w:pStyle w:val="NormalWeb"/>
        <w:numPr>
          <w:ilvl w:val="0"/>
          <w:numId w:val="16"/>
        </w:numPr>
      </w:pPr>
      <w:r>
        <w:rPr>
          <w:rStyle w:val="Strong"/>
        </w:rPr>
        <w:t>Enable and Start the Tomcat Service</w:t>
      </w:r>
      <w:r>
        <w:t>:</w:t>
      </w:r>
    </w:p>
    <w:p w:rsidR="005D5156" w:rsidRDefault="005D5156" w:rsidP="005D5156">
      <w:pPr>
        <w:pStyle w:val="NormalWeb"/>
        <w:numPr>
          <w:ilvl w:val="1"/>
          <w:numId w:val="17"/>
        </w:numPr>
      </w:pPr>
      <w:r>
        <w:t>Run the following commands to enable Tomcat to start on boot and start the service immediately:</w:t>
      </w:r>
    </w:p>
    <w:p w:rsidR="005D5156" w:rsidRDefault="005D5156" w:rsidP="005D5156">
      <w:pPr>
        <w:pStyle w:val="HTMLPreformatted"/>
        <w:numPr>
          <w:ilvl w:val="1"/>
          <w:numId w:val="17"/>
        </w:numPr>
        <w:tabs>
          <w:tab w:val="clear" w:pos="1440"/>
        </w:tabs>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systemctl</w:t>
      </w:r>
      <w:proofErr w:type="spellEnd"/>
      <w:r>
        <w:rPr>
          <w:rStyle w:val="HTMLCode"/>
          <w:rFonts w:eastAsiaTheme="majorEastAsia"/>
        </w:rPr>
        <w:t xml:space="preserve"> daemon-reload</w:t>
      </w:r>
    </w:p>
    <w:p w:rsidR="005D5156" w:rsidRDefault="005D5156" w:rsidP="005D5156">
      <w:pPr>
        <w:pStyle w:val="HTMLPreformatted"/>
        <w:numPr>
          <w:ilvl w:val="1"/>
          <w:numId w:val="17"/>
        </w:numPr>
        <w:tabs>
          <w:tab w:val="clear" w:pos="1440"/>
        </w:tabs>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systemctl</w:t>
      </w:r>
      <w:proofErr w:type="spellEnd"/>
      <w:r>
        <w:rPr>
          <w:rStyle w:val="HTMLCode"/>
          <w:rFonts w:eastAsiaTheme="majorEastAsia"/>
        </w:rPr>
        <w:t xml:space="preserve"> enable tomcat</w:t>
      </w:r>
    </w:p>
    <w:p w:rsidR="005D5156" w:rsidRDefault="005D5156" w:rsidP="005D5156">
      <w:pPr>
        <w:pStyle w:val="HTMLPreformatted"/>
        <w:numPr>
          <w:ilvl w:val="1"/>
          <w:numId w:val="17"/>
        </w:numPr>
        <w:tabs>
          <w:tab w:val="clear" w:pos="1440"/>
        </w:tabs>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systemctl</w:t>
      </w:r>
      <w:proofErr w:type="spellEnd"/>
      <w:r>
        <w:rPr>
          <w:rStyle w:val="HTMLCode"/>
          <w:rFonts w:eastAsiaTheme="majorEastAsia"/>
        </w:rPr>
        <w:t xml:space="preserve"> start tomcat</w:t>
      </w:r>
    </w:p>
    <w:p w:rsidR="005D5156" w:rsidRDefault="005D5156" w:rsidP="005D5156">
      <w:r>
        <w:pict>
          <v:rect id="_x0000_i1033" style="width:0;height:1.5pt" o:hralign="center" o:hrstd="t" o:hr="t" fillcolor="#a0a0a0" stroked="f"/>
        </w:pict>
      </w:r>
    </w:p>
    <w:p w:rsidR="005D5156" w:rsidRDefault="005D5156" w:rsidP="005D5156">
      <w:pPr>
        <w:pStyle w:val="Heading2"/>
      </w:pPr>
      <w:r>
        <w:rPr>
          <w:rStyle w:val="Strong"/>
          <w:b/>
          <w:bCs/>
        </w:rPr>
        <w:t>8. Verify Tomcat is Running as a Service</w:t>
      </w:r>
    </w:p>
    <w:p w:rsidR="005D5156" w:rsidRDefault="005D5156" w:rsidP="005D5156">
      <w:pPr>
        <w:pStyle w:val="NormalWeb"/>
        <w:numPr>
          <w:ilvl w:val="0"/>
          <w:numId w:val="18"/>
        </w:numPr>
      </w:pPr>
      <w:r>
        <w:rPr>
          <w:rStyle w:val="Strong"/>
        </w:rPr>
        <w:t>Check the Service Status</w:t>
      </w:r>
      <w:r>
        <w:t>:</w:t>
      </w:r>
    </w:p>
    <w:p w:rsidR="005D5156" w:rsidRDefault="005D5156" w:rsidP="005D5156">
      <w:pPr>
        <w:pStyle w:val="NormalWeb"/>
        <w:numPr>
          <w:ilvl w:val="1"/>
          <w:numId w:val="18"/>
        </w:numPr>
      </w:pPr>
      <w:r>
        <w:t>To verify that Tomcat is running as a service, use:</w:t>
      </w:r>
    </w:p>
    <w:p w:rsidR="005D5156" w:rsidRDefault="005D5156" w:rsidP="005D5156">
      <w:pPr>
        <w:pStyle w:val="HTMLPreformatted"/>
        <w:numPr>
          <w:ilvl w:val="1"/>
          <w:numId w:val="18"/>
        </w:numPr>
        <w:tabs>
          <w:tab w:val="clear" w:pos="1440"/>
        </w:tabs>
        <w:rPr>
          <w:rStyle w:val="HTMLCode"/>
          <w:rFonts w:eastAsiaTheme="majorEastAsia"/>
        </w:rPr>
      </w:pPr>
      <w:proofErr w:type="spellStart"/>
      <w:r>
        <w:rPr>
          <w:rStyle w:val="HTMLCode"/>
          <w:rFonts w:eastAsiaTheme="majorEastAsia"/>
        </w:rPr>
        <w:t>sudo</w:t>
      </w:r>
      <w:proofErr w:type="spellEnd"/>
      <w:r>
        <w:rPr>
          <w:rStyle w:val="HTMLCode"/>
          <w:rFonts w:eastAsiaTheme="majorEastAsia"/>
        </w:rPr>
        <w:t xml:space="preserve"> </w:t>
      </w:r>
      <w:proofErr w:type="spellStart"/>
      <w:r>
        <w:rPr>
          <w:rStyle w:val="HTMLCode"/>
          <w:rFonts w:eastAsiaTheme="majorEastAsia"/>
        </w:rPr>
        <w:t>systemctl</w:t>
      </w:r>
      <w:proofErr w:type="spellEnd"/>
      <w:r>
        <w:rPr>
          <w:rStyle w:val="HTMLCode"/>
          <w:rFonts w:eastAsiaTheme="majorEastAsia"/>
        </w:rPr>
        <w:t xml:space="preserve"> status tomcat</w:t>
      </w:r>
    </w:p>
    <w:p w:rsidR="005D5156" w:rsidRDefault="005D5156" w:rsidP="005D5156">
      <w:pPr>
        <w:pStyle w:val="NormalWeb"/>
        <w:numPr>
          <w:ilvl w:val="1"/>
          <w:numId w:val="18"/>
        </w:numPr>
      </w:pPr>
      <w:r>
        <w:t xml:space="preserve">You should see the status as </w:t>
      </w:r>
      <w:r>
        <w:rPr>
          <w:rStyle w:val="Strong"/>
        </w:rPr>
        <w:t>active (running)</w:t>
      </w:r>
      <w:r>
        <w:t xml:space="preserve"> if Tomcat is running properly.</w:t>
      </w:r>
    </w:p>
    <w:p w:rsidR="005D5156" w:rsidRDefault="005D5156" w:rsidP="005D5156">
      <w:r>
        <w:pict>
          <v:rect id="_x0000_i1034" style="width:0;height:1.5pt" o:hralign="center" o:hrstd="t" o:hr="t" fillcolor="#a0a0a0" stroked="f"/>
        </w:pict>
      </w:r>
    </w:p>
    <w:p w:rsidR="005D5156" w:rsidRDefault="005D5156" w:rsidP="005D5156">
      <w:pPr>
        <w:pStyle w:val="Heading2"/>
      </w:pPr>
      <w:r>
        <w:rPr>
          <w:rStyle w:val="Strong"/>
          <w:b/>
          <w:bCs/>
        </w:rPr>
        <w:t>Troubleshooting</w:t>
      </w:r>
    </w:p>
    <w:p w:rsidR="005D5156" w:rsidRDefault="005D5156" w:rsidP="005D5156">
      <w:pPr>
        <w:pStyle w:val="NormalWeb"/>
        <w:numPr>
          <w:ilvl w:val="0"/>
          <w:numId w:val="19"/>
        </w:numPr>
      </w:pPr>
      <w:r>
        <w:t xml:space="preserve">If Tomcat does not start or is not accessible, check the Tomcat logs for errors. The logs are located in the </w:t>
      </w:r>
      <w:r>
        <w:rPr>
          <w:rStyle w:val="HTMLCode"/>
          <w:rFonts w:eastAsiaTheme="majorEastAsia"/>
        </w:rPr>
        <w:t>logs</w:t>
      </w:r>
      <w:r>
        <w:t xml:space="preserve"> directory under the Tomcat installation folder:</w:t>
      </w:r>
    </w:p>
    <w:p w:rsidR="005D5156" w:rsidRDefault="005D5156" w:rsidP="005D5156">
      <w:pPr>
        <w:pStyle w:val="HTMLPreformatted"/>
        <w:numPr>
          <w:ilvl w:val="0"/>
          <w:numId w:val="19"/>
        </w:numPr>
        <w:tabs>
          <w:tab w:val="clear" w:pos="720"/>
        </w:tabs>
        <w:rPr>
          <w:rStyle w:val="HTMLCode"/>
          <w:rFonts w:eastAsiaTheme="majorEastAsia"/>
        </w:rPr>
      </w:pPr>
      <w:r>
        <w:rPr>
          <w:rStyle w:val="HTMLCode"/>
          <w:rFonts w:eastAsiaTheme="majorEastAsia"/>
        </w:rPr>
        <w:t>/opt/tomcat/logs/</w:t>
      </w:r>
      <w:proofErr w:type="spellStart"/>
      <w:r>
        <w:rPr>
          <w:rStyle w:val="HTMLCode"/>
          <w:rFonts w:eastAsiaTheme="majorEastAsia"/>
        </w:rPr>
        <w:t>catalina.out</w:t>
      </w:r>
      <w:proofErr w:type="spellEnd"/>
    </w:p>
    <w:p w:rsidR="005D5156" w:rsidRDefault="005D5156" w:rsidP="005D5156">
      <w:pPr>
        <w:pStyle w:val="NormalWeb"/>
        <w:ind w:left="720"/>
      </w:pPr>
      <w:r>
        <w:t>The logs will provide insights into any issues during startup.</w:t>
      </w:r>
    </w:p>
    <w:p w:rsidR="005D5156" w:rsidRDefault="005D5156" w:rsidP="005D5156">
      <w:r>
        <w:pict>
          <v:rect id="_x0000_i1035" style="width:0;height:1.5pt" o:hralign="center" o:hrstd="t" o:hr="t" fillcolor="#a0a0a0" stroked="f"/>
        </w:pict>
      </w:r>
    </w:p>
    <w:p w:rsidR="005D5156" w:rsidRDefault="005D5156" w:rsidP="005D5156">
      <w:pPr>
        <w:pStyle w:val="Heading3"/>
      </w:pPr>
      <w:r>
        <w:rPr>
          <w:rStyle w:val="Strong"/>
          <w:b/>
          <w:bCs/>
        </w:rPr>
        <w:lastRenderedPageBreak/>
        <w:t>Conclusion</w:t>
      </w:r>
    </w:p>
    <w:p w:rsidR="005D5156" w:rsidRDefault="005D5156" w:rsidP="005D5156">
      <w:pPr>
        <w:pStyle w:val="NormalWeb"/>
      </w:pPr>
      <w:r>
        <w:t xml:space="preserve">You have now successfully installed Apache Tomcat from an RPM package on your server and configured it to run on boot. You can access it through your web browser by navigating to </w:t>
      </w:r>
      <w:r>
        <w:rPr>
          <w:rStyle w:val="HTMLCode"/>
          <w:rFonts w:eastAsiaTheme="majorEastAsia"/>
        </w:rPr>
        <w:t>http://&lt;your-server-ip&gt;:8080</w:t>
      </w:r>
      <w:r>
        <w:t>.</w:t>
      </w:r>
    </w:p>
    <w:p w:rsidR="0070264A" w:rsidRPr="005D5156" w:rsidRDefault="0070264A" w:rsidP="005D5156"/>
    <w:sectPr w:rsidR="0070264A" w:rsidRPr="005D51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E61F83"/>
    <w:multiLevelType w:val="multilevel"/>
    <w:tmpl w:val="2FB0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C3CAB"/>
    <w:multiLevelType w:val="multilevel"/>
    <w:tmpl w:val="425E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52038"/>
    <w:multiLevelType w:val="multilevel"/>
    <w:tmpl w:val="7702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216FE"/>
    <w:multiLevelType w:val="multilevel"/>
    <w:tmpl w:val="728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97413"/>
    <w:multiLevelType w:val="multilevel"/>
    <w:tmpl w:val="78B0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A1B21"/>
    <w:multiLevelType w:val="multilevel"/>
    <w:tmpl w:val="104C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0449C"/>
    <w:multiLevelType w:val="multilevel"/>
    <w:tmpl w:val="B952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0144E"/>
    <w:multiLevelType w:val="multilevel"/>
    <w:tmpl w:val="54F0F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F09D9"/>
    <w:multiLevelType w:val="multilevel"/>
    <w:tmpl w:val="01C8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9"/>
  </w:num>
  <w:num w:numId="12">
    <w:abstractNumId w:val="10"/>
  </w:num>
  <w:num w:numId="13">
    <w:abstractNumId w:val="11"/>
  </w:num>
  <w:num w:numId="14">
    <w:abstractNumId w:val="17"/>
  </w:num>
  <w:num w:numId="15">
    <w:abstractNumId w:val="15"/>
  </w:num>
  <w:num w:numId="16">
    <w:abstractNumId w:val="16"/>
  </w:num>
  <w:num w:numId="1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5156"/>
    <w:rsid w:val="007026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F2AD3"/>
  <w14:defaultImageDpi w14:val="300"/>
  <w15:docId w15:val="{1FA9D6E0-310D-412E-8E0C-9C2C870F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D51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5D5156"/>
    <w:rPr>
      <w:color w:val="0000FF"/>
      <w:u w:val="single"/>
    </w:rPr>
  </w:style>
  <w:style w:type="character" w:styleId="HTMLCode">
    <w:name w:val="HTML Code"/>
    <w:basedOn w:val="DefaultParagraphFont"/>
    <w:uiPriority w:val="99"/>
    <w:semiHidden/>
    <w:unhideWhenUsed/>
    <w:rsid w:val="005D5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5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D515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78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mcat.apache.org/download-90.cg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ACA79-8CF7-413F-AA94-876EB651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Mohamed Anan</cp:lastModifiedBy>
  <cp:revision>2</cp:revision>
  <dcterms:created xsi:type="dcterms:W3CDTF">2013-12-23T23:15:00Z</dcterms:created>
  <dcterms:modified xsi:type="dcterms:W3CDTF">2025-05-26T12:07:00Z</dcterms:modified>
  <cp:category/>
</cp:coreProperties>
</file>